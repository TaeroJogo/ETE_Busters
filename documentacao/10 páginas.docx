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Título: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ETEBusters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Ilustração:</w:t>
      </w: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ind w:firstLine="420" w:firstLineChars="0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Equipe 5, turma 35 MT-DS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5 - Arthur Martins Pereira de Oliveira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7 - Bianca Ribeiro de Souza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11 - Eduardo Pereira Valias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26 - Leonardo Luciano de Almeida Maia Júnior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34 - Sofia Rezende Pereira e Silva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35 - Stefanie Barbosa Ancelmo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36 - Thulio Balbuena Dionisio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Plataforma: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computador (PC)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Gênero: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luta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Público-alvo: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jovens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 xml:space="preserve">Classificação: 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14 anos</w:t>
      </w:r>
    </w:p>
    <w:p>
      <w:pPr>
        <w:rPr>
          <w:rFonts w:hint="default" w:ascii="Arial" w:hAnsi="Arial" w:cs="Arial"/>
          <w:b/>
          <w:bCs/>
          <w:sz w:val="24"/>
          <w:szCs w:val="24"/>
          <w:lang w:val="pt-PT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Data: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08/05/2021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sectPr>
          <w:headerReference r:id="rId3" w:type="default"/>
          <w:pgSz w:w="11906" w:h="16838"/>
          <w:pgMar w:top="720" w:right="720" w:bottom="720" w:left="720" w:header="720" w:footer="720" w:gutter="0"/>
          <w:pgNumType w:fmt="decimal"/>
          <w:cols w:space="0" w:num="1"/>
          <w:rtlGutter w:val="0"/>
          <w:docGrid w:linePitch="360" w:charSpace="0"/>
        </w:sectPr>
      </w:pPr>
    </w:p>
    <w:p>
      <w:pPr>
        <w:ind w:firstLine="420" w:firstLineChars="0"/>
        <w:jc w:val="both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Sinopse:</w:t>
      </w:r>
    </w:p>
    <w:p>
      <w:pPr>
        <w:ind w:firstLine="420" w:firstLineChars="0"/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Certo dia, você chega um pouco mais atrasado que o de costume para a sua aula, mal prestando atenção na falta de funcionários na recepção pela pressa de chegar na sala de destino. Porém, assim que ele pega a sua carteirinha para passar pela catraca, um outro aluno menor que passa correndo e gritando ao seu lado, sendo seguido por um fantasma, logo tropeçando em seus próprios pés e caindo. Por reflexo, você joga a carteirinha no que seria a testado monstro e ele se transforma em uma enorme poça de ectoplasma. O menor se levanta e explica que os preconceitos de alguns estudantes viraram fantasmas e fizeram todos, incluindo os professores e outros funcionários, de reféns, mas ele sai correndo e se recusa a ajudar, lhe dando a enorme missão de salvar a todos. Você conseguirá concluir suas tarefas a tempo? Conseguirá derrotar todos os fantamas? Há apenas uma maneira de descobrir: aceitando esse desafio.</w:t>
      </w:r>
    </w:p>
    <w:p>
      <w:pPr>
        <w:ind w:firstLine="420" w:firstLineChars="0"/>
        <w:rPr>
          <w:rFonts w:hint="default" w:ascii="Arial" w:hAnsi="Arial" w:cs="Arial"/>
          <w:sz w:val="24"/>
          <w:szCs w:val="24"/>
          <w:lang w:val="pt-PT"/>
        </w:rPr>
      </w:pPr>
    </w:p>
    <w:p>
      <w:pPr>
        <w:ind w:left="0"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Gameplay: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sz w:val="24"/>
          <w:szCs w:val="24"/>
          <w:lang w:val="pt-PT"/>
        </w:rPr>
        <w:sectPr>
          <w:pgSz w:w="11906" w:h="16838"/>
          <w:pgMar w:top="701" w:right="1440" w:bottom="1440" w:left="1440" w:header="0" w:footer="0" w:gutter="0"/>
          <w:cols w:space="720" w:num="1"/>
        </w:sectPr>
      </w:pP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O jogador é o aluno customizável que tem o objetivo de salvar a escola, os professores e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os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>alunos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dos fantasmas.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C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>ada corredor é uma área diferente cercad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a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de fantasmas de nível mais baixo. Em cada sala é encontrada uma fase diferente que possui uma arena para lutar contra os fantasmas mais fortes, espalhando seu ectoplasma com socos, chutes e armas que são adquiridas ao longo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das lutas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como recompensas por exterminar cada </w:t>
      </w:r>
      <w:r>
        <w:rPr>
          <w:rFonts w:hint="default" w:ascii="Arial" w:hAnsi="Arial" w:eastAsia="Liberation Serif" w:cs="Arial"/>
          <w:i/>
          <w:iCs/>
          <w:sz w:val="24"/>
          <w:szCs w:val="24"/>
          <w:rtl w:val="0"/>
        </w:rPr>
        <w:t>chefão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e resgatar os professores. As fases são concluídas ao derrotar todos os fantasmas daquele ambiente e somente após  resgatar o professor do local a próxima fase é liberada. São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três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corredores mais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duas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áreas, com um total de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dezenove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fases, sendo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uma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tutorial,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 quatorze para resgate,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três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>opcionais e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 uma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para o </w:t>
      </w:r>
      <w:r>
        <w:rPr>
          <w:rFonts w:hint="default" w:ascii="Arial" w:hAnsi="Arial" w:eastAsia="Liberation Serif" w:cs="Arial"/>
          <w:i/>
          <w:iCs/>
          <w:sz w:val="24"/>
          <w:szCs w:val="24"/>
          <w:rtl w:val="0"/>
        </w:rPr>
        <w:t xml:space="preserve">chefão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final. O jogo acaba se o contador de vida do jogador chegar a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zero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>. A cada fase o dano dos oponentes vai aumentando gradativamente, tornando o jogo mais desafiador com o passar dos nívei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s.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/>
          <w:bCs/>
          <w:sz w:val="24"/>
          <w:szCs w:val="24"/>
          <w:lang w:val="pt-PT"/>
        </w:rPr>
        <w:t>Fluxo de jogo:</w:t>
      </w: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 xml:space="preserve"> 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sz w:val="24"/>
          <w:szCs w:val="24"/>
        </w:rPr>
      </w:pP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O jogador ganha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x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pontos para cada fantasma e 1000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x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para cada </w:t>
      </w:r>
      <w:r>
        <w:rPr>
          <w:rFonts w:hint="default" w:ascii="Arial" w:hAnsi="Arial" w:eastAsia="Liberation Serif" w:cs="Arial"/>
          <w:i/>
          <w:iCs/>
          <w:sz w:val="24"/>
          <w:szCs w:val="24"/>
          <w:rtl w:val="0"/>
        </w:rPr>
        <w:t xml:space="preserve">chefão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>derrotado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, mudando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de nível a cada Y pontos obtidos, aumentando seu ataque e defesa. Ele obtém um total de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sete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novas armas e utensílios por salvar os professores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 ao longo do jogo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, sendo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duas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opcionais,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elas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que o ajudarão a 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 xml:space="preserve">se defender e a atacar os fantasmas das 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 próximas áreas</w:t>
      </w:r>
      <w:r>
        <w:rPr>
          <w:rFonts w:hint="default" w:ascii="Arial" w:hAnsi="Arial" w:eastAsia="Liberation Serif" w:cs="Arial"/>
          <w:sz w:val="24"/>
          <w:szCs w:val="24"/>
          <w:rtl w:val="0"/>
          <w:lang w:val="pt-PT"/>
        </w:rPr>
        <w:t>. A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o longo das fases é possível encontrar recursos para recuperar a vida do personagem. </w:t>
      </w:r>
    </w:p>
    <w:p>
      <w:pPr>
        <w:spacing w:line="276" w:lineRule="auto"/>
        <w:ind w:firstLine="260"/>
        <w:jc w:val="both"/>
        <w:rPr>
          <w:rFonts w:hint="default" w:ascii="Arial" w:hAnsi="Arial" w:eastAsia="Liberation Serif" w:cs="Arial"/>
          <w:sz w:val="24"/>
          <w:szCs w:val="24"/>
          <w:rtl w:val="0"/>
        </w:rPr>
      </w:pPr>
      <w:r>
        <w:rPr>
          <w:rFonts w:hint="default" w:ascii="Arial" w:hAnsi="Arial" w:eastAsia="Liberation Serif" w:cs="Arial"/>
          <w:sz w:val="24"/>
          <w:szCs w:val="24"/>
          <w:rtl w:val="0"/>
        </w:rPr>
        <w:t xml:space="preserve">Na última fase, dependendo do seu desempenho, os professores o ajudarão a derrotar o último </w:t>
      </w:r>
      <w:r>
        <w:rPr>
          <w:rFonts w:hint="default" w:ascii="Arial" w:hAnsi="Arial" w:eastAsia="Liberation Serif" w:cs="Arial"/>
          <w:i/>
          <w:iCs/>
          <w:sz w:val="24"/>
          <w:szCs w:val="24"/>
          <w:rtl w:val="0"/>
        </w:rPr>
        <w:t>chefão</w:t>
      </w:r>
      <w:r>
        <w:rPr>
          <w:rFonts w:hint="default" w:ascii="Arial" w:hAnsi="Arial" w:eastAsia="Liberation Serif" w:cs="Arial"/>
          <w:sz w:val="24"/>
          <w:szCs w:val="24"/>
          <w:rtl w:val="0"/>
        </w:rPr>
        <w:t>, causando-lhe dano extra no início do combate.</w:t>
      </w:r>
    </w:p>
    <w:p>
      <w:pPr>
        <w:spacing w:line="276" w:lineRule="auto"/>
        <w:ind w:firstLine="260"/>
        <w:rPr>
          <w:rFonts w:hint="default" w:ascii="Arial" w:hAnsi="Arial" w:eastAsia="Liberation Serif" w:cs="Arial"/>
          <w:sz w:val="24"/>
          <w:szCs w:val="24"/>
          <w:rtl w:val="0"/>
        </w:rPr>
      </w:pPr>
    </w:p>
    <w:p>
      <w:pPr>
        <w:spacing w:line="276" w:lineRule="auto"/>
        <w:ind w:firstLine="420" w:firstLineChars="0"/>
        <w:rPr>
          <w:rFonts w:hint="default" w:ascii="Arial" w:hAnsi="Arial" w:eastAsia="Liberation Serif" w:cs="Arial"/>
          <w:b/>
          <w:bCs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/>
          <w:bCs/>
          <w:sz w:val="24"/>
          <w:szCs w:val="24"/>
          <w:rtl w:val="0"/>
          <w:lang w:val="pt-PT"/>
        </w:rPr>
        <w:t>Controle: falta colocar ilustração</w:t>
      </w:r>
    </w:p>
    <w:p>
      <w:pPr>
        <w:numPr>
          <w:ilvl w:val="0"/>
          <w:numId w:val="11"/>
        </w:numPr>
        <w:spacing w:line="276" w:lineRule="auto"/>
        <w:ind w:left="84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Movimento: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Seta direita: personagem anda para a direita;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Seta esquerda: personagem anda para a esquerda;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Seta para cima: personagem pula;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Seta para baixo: personagem se abaixa;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Seta para baixo + seta esquerda/direita: personagem se esquiva.</w:t>
      </w:r>
    </w:p>
    <w:p>
      <w:pPr>
        <w:numPr>
          <w:ilvl w:val="0"/>
          <w:numId w:val="11"/>
        </w:numPr>
        <w:spacing w:line="276" w:lineRule="auto"/>
        <w:ind w:left="84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Ataque: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W: personagem soca;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S: pesonagem atira carteirinha;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D: personagem usa a arma especial;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Quando você pula e aperta W o personagem chuta ao invés de socar;</w:t>
      </w:r>
    </w:p>
    <w:p>
      <w:pPr>
        <w:numPr>
          <w:ilvl w:val="1"/>
          <w:numId w:val="11"/>
        </w:numPr>
        <w:tabs>
          <w:tab w:val="left" w:pos="425"/>
          <w:tab w:val="clear" w:pos="840"/>
        </w:tabs>
        <w:spacing w:line="276" w:lineRule="auto"/>
        <w:ind w:left="1265" w:leftChars="0" w:hanging="425" w:firstLineChars="0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sectPr>
          <w:pgSz w:w="11906" w:h="16838"/>
          <w:pgMar w:top="720" w:right="720" w:bottom="720" w:left="720" w:header="720" w:footer="720" w:gutter="0"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Para trocar de arma é só apertar ESC quando estiver no corredor.</w:t>
      </w:r>
    </w:p>
    <w:p>
      <w:pPr>
        <w:numPr>
          <w:numId w:val="0"/>
        </w:numPr>
        <w:tabs>
          <w:tab w:val="left" w:pos="425"/>
        </w:tabs>
        <w:spacing w:line="276" w:lineRule="auto"/>
        <w:rPr>
          <w:rFonts w:hint="default" w:ascii="Arial" w:hAnsi="Arial" w:eastAsia="Liberation Serif" w:cs="Arial"/>
          <w:i w:val="0"/>
          <w:iCs w:val="0"/>
          <w:sz w:val="24"/>
          <w:szCs w:val="24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ab/>
      </w:r>
      <w:r>
        <w:rPr>
          <w:rFonts w:hint="default" w:ascii="Arial" w:hAnsi="Arial" w:eastAsia="Liberation Serif" w:cs="Arial"/>
          <w:b/>
          <w:bCs/>
          <w:i w:val="0"/>
          <w:iCs w:val="0"/>
          <w:sz w:val="24"/>
          <w:szCs w:val="24"/>
          <w:rtl w:val="0"/>
          <w:lang w:val="pt-PT"/>
        </w:rPr>
        <w:t>Personagem(ns):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Nome: editável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E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sp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ab/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écie: humano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Idade: 14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 xml:space="preserve"> 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-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 xml:space="preserve"> 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18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Gênero: editável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Etnia: editável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Profissão: estudante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Histórico: Um aluno que busca oportunidades novas em sua vida e por isso está na ETE, ainda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 xml:space="preserve"> 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com al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g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umas dúvidas sobre seu futuro, com esperança de encontrar respostas na escola.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>Diferencial: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 xml:space="preserve"> não possui diferenciais, ele é apenas uma pessoa comum com um grande senso de empatia.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</w:rPr>
        <w:t xml:space="preserve">Habilidades: </w:t>
      </w: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grande resistência física.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</w:pP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sectPr>
          <w:pgSz w:w="11906" w:h="16838"/>
          <w:pgMar w:top="720" w:right="720" w:bottom="720" w:left="720" w:header="720" w:footer="720" w:gutter="0"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Arial" w:hAnsi="Arial" w:eastAsia="Liberation Serif" w:cs="Arial"/>
          <w:i w:val="0"/>
          <w:iCs w:val="0"/>
          <w:sz w:val="24"/>
          <w:szCs w:val="24"/>
          <w:rtl w:val="0"/>
          <w:lang w:val="pt-PT"/>
        </w:rPr>
        <w:t>É possível customizar quase o personagem inteiro, então, tecnicamente, é possível trocar de personagem.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/>
          <w:bCs/>
          <w:i w:val="0"/>
          <w:iCs w:val="0"/>
          <w:sz w:val="24"/>
          <w:szCs w:val="24"/>
          <w:rtl w:val="0"/>
          <w:lang w:val="pt-PT"/>
        </w:rPr>
        <w:t>Conceitos do gameplay:</w:t>
      </w:r>
    </w:p>
    <w:p>
      <w:pPr>
        <w:spacing w:line="276" w:lineRule="auto"/>
        <w:ind w:firstLine="420" w:firstLineChars="0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Cada rodada tem três fases:</w:t>
      </w:r>
    </w:p>
    <w:p>
      <w:pPr>
        <w:numPr>
          <w:ilvl w:val="0"/>
          <w:numId w:val="12"/>
        </w:numPr>
        <w:spacing w:line="276" w:lineRule="auto"/>
        <w:ind w:left="845" w:leftChars="0" w:hanging="425" w:firstLineChars="0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A primeira fase consiste em derrotar inimigos menores, fantasmas pequenos que você acha no corredor ou em salas;</w:t>
      </w:r>
    </w:p>
    <w:p>
      <w:pPr>
        <w:numPr>
          <w:ilvl w:val="0"/>
          <w:numId w:val="12"/>
        </w:numPr>
        <w:spacing w:line="276" w:lineRule="auto"/>
        <w:ind w:left="845" w:leftChars="0" w:hanging="425" w:firstLineChars="0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>A segunda fase em se preparar com equipamentos e revigorando atributos, você precisa escolher a arma que vai dar mais dano em menos tempo para evitar perder muita vida;</w:t>
      </w:r>
    </w:p>
    <w:p>
      <w:pPr>
        <w:numPr>
          <w:ilvl w:val="0"/>
          <w:numId w:val="12"/>
        </w:numPr>
        <w:spacing w:line="276" w:lineRule="auto"/>
        <w:ind w:left="845" w:leftChars="0" w:hanging="425" w:firstLineChars="0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 xml:space="preserve">A terceira e última fase é a luta contra o vilão principal da fase, o </w:t>
      </w:r>
      <w:r>
        <w:rPr>
          <w:rFonts w:hint="default" w:ascii="Arial" w:hAnsi="Arial" w:eastAsia="Liberation Serif" w:cs="Arial"/>
          <w:b w:val="0"/>
          <w:bCs w:val="0"/>
          <w:i/>
          <w:iCs/>
          <w:sz w:val="24"/>
          <w:szCs w:val="24"/>
          <w:rtl w:val="0"/>
          <w:lang w:val="pt-PT"/>
        </w:rPr>
        <w:t>chefão</w:t>
      </w: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 xml:space="preserve"> que está prendendo o professor.</w:t>
      </w: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ab/>
        <w:t xml:space="preserve">Obs.: em alguns níveis o número de fases pode variar, como na última que só tem uma: a que você mata o </w:t>
      </w:r>
      <w:r>
        <w:rPr>
          <w:rFonts w:hint="default" w:ascii="Arial" w:hAnsi="Arial" w:eastAsia="Liberation Serif" w:cs="Arial"/>
          <w:b w:val="0"/>
          <w:bCs w:val="0"/>
          <w:i/>
          <w:iCs/>
          <w:sz w:val="24"/>
          <w:szCs w:val="24"/>
          <w:rtl w:val="0"/>
          <w:lang w:val="pt-PT"/>
        </w:rPr>
        <w:t>chefão.</w:t>
      </w: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</w:pP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rtl w:val="0"/>
          <w:lang w:val="pt-PT"/>
        </w:rPr>
        <w:tab/>
      </w: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single"/>
          <w:rtl w:val="0"/>
          <w:lang w:val="pt-PT"/>
        </w:rPr>
        <w:t>Como vencer?</w:t>
      </w: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</w:pP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  <w:tab/>
        <w:t xml:space="preserve">Salvando todos os professores e derrotando os fantasmas que os prenderam + </w:t>
      </w:r>
      <w:r>
        <w:rPr>
          <w:rFonts w:hint="default" w:ascii="Arial" w:hAnsi="Arial" w:eastAsia="Liberation Serif" w:cs="Arial"/>
          <w:b w:val="0"/>
          <w:bCs w:val="0"/>
          <w:i/>
          <w:iCs/>
          <w:sz w:val="24"/>
          <w:szCs w:val="24"/>
          <w:u w:val="none"/>
          <w:rtl w:val="0"/>
          <w:lang w:val="pt-PT"/>
        </w:rPr>
        <w:t xml:space="preserve">chefão. </w:t>
      </w: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  <w:t xml:space="preserve">Os fantasmas dos corredores servem apenas como </w:t>
      </w:r>
      <w:r>
        <w:rPr>
          <w:rFonts w:hint="default" w:ascii="Arial" w:hAnsi="Arial" w:eastAsia="Liberation Serif" w:cs="Arial"/>
          <w:b w:val="0"/>
          <w:bCs w:val="0"/>
          <w:i/>
          <w:iCs/>
          <w:sz w:val="24"/>
          <w:szCs w:val="24"/>
          <w:u w:val="none"/>
          <w:rtl w:val="0"/>
          <w:lang w:val="pt-PT"/>
        </w:rPr>
        <w:t>farm</w:t>
      </w: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  <w:t>, para recupera vida e ficar mais forte.</w:t>
      </w: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</w:pP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  <w:tab/>
      </w: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single"/>
          <w:rtl w:val="0"/>
          <w:lang w:val="pt-PT"/>
        </w:rPr>
        <w:t>Como perder?</w:t>
      </w: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</w:pP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  <w:sectPr>
          <w:pgSz w:w="11906" w:h="16838"/>
          <w:pgMar w:top="720" w:right="720" w:bottom="720" w:left="720" w:header="720" w:footer="720" w:gutter="0"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  <w:tab/>
        <w:t>Morrendo após sofrer bastante dano dos oponentes e/ou falhando em resgatar os professores.</w:t>
      </w:r>
    </w:p>
    <w:p>
      <w:pPr>
        <w:numPr>
          <w:numId w:val="0"/>
        </w:numPr>
        <w:tabs>
          <w:tab w:val="left" w:pos="425"/>
        </w:tabs>
        <w:spacing w:line="276" w:lineRule="auto"/>
        <w:jc w:val="both"/>
        <w:rPr>
          <w:rFonts w:hint="default" w:ascii="Arial" w:hAnsi="Arial" w:eastAsia="Liberation Serif" w:cs="Arial"/>
          <w:b w:val="0"/>
          <w:bCs w:val="0"/>
          <w:i w:val="0"/>
          <w:iCs w:val="0"/>
          <w:sz w:val="24"/>
          <w:szCs w:val="24"/>
          <w:u w:val="none"/>
          <w:rtl w:val="0"/>
          <w:lang w:val="pt-PT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mbol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6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s0lY7tAAAAAFAQAADwAA&#10;AAAAAAABACAAAAA4AAAAZHJzL2Rvd25yZXYueG1sUEsBAhQAFAAAAAgAh07iQIuMbSgIAgAAGAQA&#10;AA4AAAAAAAAAAQAgAAAAN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FB229"/>
    <w:multiLevelType w:val="multilevel"/>
    <w:tmpl w:val="DAEFB22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DEEB191"/>
    <w:multiLevelType w:val="singleLevel"/>
    <w:tmpl w:val="FDEEB19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FF904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5FB708B5"/>
    <w:rsid w:val="617F76F8"/>
    <w:rsid w:val="705C05BD"/>
    <w:rsid w:val="A7FFF904"/>
    <w:rsid w:val="BD73EF47"/>
    <w:rsid w:val="C6BD670A"/>
    <w:rsid w:val="DFF7243F"/>
    <w:rsid w:val="EBBFDD16"/>
    <w:rsid w:val="FEFBCE1D"/>
    <w:rsid w:val="FFDBB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drão"/>
    <w:basedOn w:val="1"/>
    <w:uiPriority w:val="0"/>
    <w:pPr>
      <w:spacing w:line="240" w:lineRule="auto"/>
    </w:pPr>
    <w:rPr>
      <w:rFonts w:ascii="Arial" w:hAnsi="Arial"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2021-04-30T02:43:00Z</dcterms:created>
  <dc:creator>bianca-linux</dc:creator>
  <cp:lastModifiedBy>bianca-linux</cp:lastModifiedBy>
  <dcterms:modified xsi:type="dcterms:W3CDTF">2021-05-03T09:12:29Z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